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Product Requirements Document (PRD)</w:t>
      </w:r>
    </w:p>
    <w:p>
      <w:r>
        <w:t>Fill out the following sections to complete your PRD.</w:t>
      </w:r>
    </w:p>
    <w:p>
      <w:pPr>
        <w:pStyle w:val="Heading1"/>
      </w:pPr>
      <w:r>
        <w:t>Problem Statement</w:t>
      </w:r>
    </w:p>
    <w:p>
      <w:r>
        <w:t>Describe the problem or opportunity this product or feature addresses.</w:t>
      </w:r>
    </w:p>
    <w:p>
      <w:r>
        <w:br/>
      </w:r>
    </w:p>
    <w:p>
      <w:pPr>
        <w:pStyle w:val="Heading1"/>
      </w:pPr>
      <w:r>
        <w:t>Goals &amp; Success Metrics</w:t>
      </w:r>
    </w:p>
    <w:p>
      <w:r>
        <w:t>List the goals and how success will be measured (e.g., KPIs, user engagement).</w:t>
      </w:r>
    </w:p>
    <w:p>
      <w:r>
        <w:br/>
      </w:r>
    </w:p>
    <w:p>
      <w:pPr>
        <w:pStyle w:val="Heading1"/>
      </w:pPr>
      <w:r>
        <w:t>User Stories / Use Cases</w:t>
      </w:r>
    </w:p>
    <w:p>
      <w:r>
        <w:t>Provide user stories or scenarios that illustrate how users will interact with the product.</w:t>
      </w:r>
    </w:p>
    <w:p>
      <w:r>
        <w:br/>
      </w:r>
    </w:p>
    <w:p>
      <w:pPr>
        <w:pStyle w:val="Heading1"/>
      </w:pPr>
      <w:r>
        <w:t>Functional Requirements</w:t>
      </w:r>
    </w:p>
    <w:p>
      <w:r>
        <w:t>Detail the specific functionality that must be implemented.</w:t>
      </w:r>
    </w:p>
    <w:p>
      <w:r>
        <w:br/>
      </w:r>
    </w:p>
    <w:p>
      <w:pPr>
        <w:pStyle w:val="Heading1"/>
      </w:pPr>
      <w:r>
        <w:t>Non-functional Requirements</w:t>
      </w:r>
    </w:p>
    <w:p>
      <w:r>
        <w:t>Include performance, scalability, security, and other non-functional criteria.</w:t>
      </w:r>
    </w:p>
    <w:p>
      <w:r>
        <w:br/>
      </w:r>
    </w:p>
    <w:p>
      <w:pPr>
        <w:pStyle w:val="Heading1"/>
      </w:pPr>
      <w:r>
        <w:t>Dependencies</w:t>
      </w:r>
    </w:p>
    <w:p>
      <w:r>
        <w:t>List any dependencies such as third-party services, teams, or technologies.</w:t>
      </w:r>
    </w:p>
    <w:p>
      <w:r>
        <w:br/>
      </w:r>
    </w:p>
    <w:p>
      <w:pPr>
        <w:pStyle w:val="Heading1"/>
      </w:pPr>
      <w:r>
        <w:t>Timeline</w:t>
      </w:r>
    </w:p>
    <w:p>
      <w:r>
        <w:t>Outline the estimated timeline for development, testing, and release.</w:t>
      </w:r>
    </w:p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